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Dokumentacja</w:t>
      </w:r>
    </w:p>
    <w:p>
      <w:pPr>
        <w:pStyle w:val="Heading1"/>
      </w:pPr>
      <w:r>
        <w:t>Modele Danych</w:t>
      </w:r>
    </w:p>
    <w:p>
      <w:pPr>
        <w:pStyle w:val="Heading2"/>
      </w:pPr>
      <w:r>
        <w:t>UserRegisterModel</w:t>
      </w:r>
    </w:p>
    <w:p>
      <w:r>
        <w:t>• Name: string</w:t>
        <w:br/>
        <w:t>• Email: string</w:t>
        <w:br/>
        <w:t>• Password: string</w:t>
      </w:r>
    </w:p>
    <w:p>
      <w:pPr>
        <w:pStyle w:val="Heading2"/>
      </w:pPr>
      <w:r>
        <w:t>AuthTokenModel</w:t>
      </w:r>
    </w:p>
    <w:p>
      <w:r>
        <w:t>• TokenId: string (GUID)</w:t>
      </w:r>
    </w:p>
    <w:p>
      <w:pPr>
        <w:pStyle w:val="Heading2"/>
      </w:pPr>
      <w:r>
        <w:t>AuthUserModel</w:t>
      </w:r>
    </w:p>
    <w:p>
      <w:r>
        <w:t>• Email: string</w:t>
        <w:br/>
        <w:t>• Password: string</w:t>
      </w:r>
    </w:p>
    <w:p>
      <w:pPr>
        <w:pStyle w:val="Heading2"/>
      </w:pPr>
      <w:r>
        <w:t>UserAddModel</w:t>
      </w:r>
    </w:p>
    <w:p>
      <w:r>
        <w:t>• Name: string</w:t>
        <w:br/>
        <w:t>• Email: string</w:t>
        <w:br/>
        <w:t>• Password: string</w:t>
        <w:br/>
        <w:t>• Role: UserRole</w:t>
      </w:r>
    </w:p>
    <w:p>
      <w:pPr>
        <w:pStyle w:val="Heading2"/>
      </w:pPr>
      <w:r>
        <w:t>UserDto</w:t>
      </w:r>
    </w:p>
    <w:p>
      <w:r>
        <w:t>• Id: int</w:t>
        <w:br/>
        <w:t>• Name: string</w:t>
        <w:br/>
        <w:t>• Email: string</w:t>
        <w:br/>
        <w:t>• Role: UserRole?</w:t>
      </w:r>
    </w:p>
    <w:p>
      <w:pPr>
        <w:pStyle w:val="Heading2"/>
      </w:pPr>
      <w:r>
        <w:t>Project</w:t>
      </w:r>
    </w:p>
    <w:p>
      <w:r>
        <w:t>• Id: int</w:t>
        <w:br/>
        <w:t>• Name: string (max 100, required)</w:t>
        <w:br/>
        <w:t>• Description: string</w:t>
        <w:br/>
        <w:t>• Status: ProjectTaskStatus</w:t>
        <w:br/>
        <w:t>• Priority: ProjectTaskPriority</w:t>
        <w:br/>
        <w:t>• StartDate: DateTime?</w:t>
        <w:br/>
        <w:t>• EndDate: DateTime?</w:t>
        <w:br/>
        <w:t>• CreatedAt: DateTime</w:t>
      </w:r>
    </w:p>
    <w:p>
      <w:pPr>
        <w:pStyle w:val="Heading1"/>
      </w:pPr>
      <w:r>
        <w:t>Endpointy</w:t>
      </w:r>
    </w:p>
    <w:p>
      <w:pPr>
        <w:pStyle w:val="Heading2"/>
      </w:pPr>
      <w:r>
        <w:t>Rejestracja użytkownika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/api/register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Rejestruje nowego użytkownika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UserRegisterModel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UserDto</w:t>
            </w:r>
          </w:p>
        </w:tc>
      </w:tr>
    </w:tbl>
    <w:p>
      <w:pPr>
        <w:pStyle w:val="Heading2"/>
      </w:pPr>
      <w:r>
        <w:t>Autoryzacja użytkownika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/api/auth/user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Logowanie za pomocą e-maila i hasła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AuthUserModel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string (token)</w:t>
            </w:r>
          </w:p>
        </w:tc>
      </w:tr>
    </w:tbl>
    <w:p>
      <w:pPr>
        <w:pStyle w:val="Heading2"/>
      </w:pPr>
      <w:r>
        <w:t>Autoryzacja przez token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/api/auth/token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Logowanie na podstawie tokenu GUID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AuthTokenModel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string (token)</w:t>
            </w:r>
          </w:p>
        </w:tc>
      </w:tr>
    </w:tbl>
    <w:p>
      <w:pPr>
        <w:pStyle w:val="Heading2"/>
      </w:pPr>
      <w:r>
        <w:t>Pobierz wszystkich użytkowników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/api/users/all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Zwraca listę wszystkich użytkowników</w:t>
            </w:r>
          </w:p>
        </w:tc>
      </w:tr>
      <w:tr>
        <w:tc>
          <w:tcPr>
            <w:tcW w:type="dxa" w:w="4320"/>
          </w:tcPr>
          <w:p>
            <w:r>
              <w:t>Autoryzacja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Brak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List&lt;UserDto&gt;</w:t>
            </w:r>
          </w:p>
        </w:tc>
      </w:tr>
    </w:tbl>
    <w:p>
      <w:pPr>
        <w:pStyle w:val="Heading2"/>
      </w:pPr>
      <w:r>
        <w:t>Dodaj użytkownika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/api/users/add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Dodaje nowego użytkownika</w:t>
            </w:r>
          </w:p>
        </w:tc>
      </w:tr>
      <w:tr>
        <w:tc>
          <w:tcPr>
            <w:tcW w:type="dxa" w:w="4320"/>
          </w:tcPr>
          <w:p>
            <w:r>
              <w:t>Autoryzacja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UserAddModel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UserDto</w:t>
            </w:r>
          </w:p>
        </w:tc>
      </w:tr>
    </w:tbl>
    <w:p>
      <w:pPr>
        <w:pStyle w:val="Heading2"/>
      </w:pPr>
      <w:r>
        <w:t>Aktualizuj użytkownika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/api/users/update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Aktualizuje dane użytkownika</w:t>
            </w:r>
          </w:p>
        </w:tc>
      </w:tr>
      <w:tr>
        <w:tc>
          <w:tcPr>
            <w:tcW w:type="dxa" w:w="4320"/>
          </w:tcPr>
          <w:p>
            <w:r>
              <w:t>Autoryzacja</w:t>
            </w:r>
          </w:p>
        </w:tc>
        <w:tc>
          <w:tcPr>
            <w:tcW w:type="dxa" w:w="4320"/>
          </w:tcPr>
          <w:p>
            <w:r>
              <w:t>Admin lub właściciel danych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User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UserDto</w:t>
            </w:r>
          </w:p>
        </w:tc>
      </w:tr>
    </w:tbl>
    <w:p>
      <w:pPr>
        <w:pStyle w:val="Heading2"/>
      </w:pPr>
      <w:r>
        <w:t>Usuń użytkownika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/api/users/delete/{id}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Usuwa użytkownika na podstawie ID</w:t>
            </w:r>
          </w:p>
        </w:tc>
      </w:tr>
      <w:tr>
        <w:tc>
          <w:tcPr>
            <w:tcW w:type="dxa" w:w="4320"/>
          </w:tcPr>
          <w:p>
            <w:r>
              <w:t>Autoryzacja</w:t>
            </w:r>
          </w:p>
        </w:tc>
        <w:tc>
          <w:tcPr>
            <w:tcW w:type="dxa" w:w="4320"/>
          </w:tcPr>
          <w:p>
            <w:r>
              <w:t>Admin lub właściciel danych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Brak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200 OK lub 400 Bad Request</w:t>
            </w:r>
          </w:p>
        </w:tc>
      </w:tr>
    </w:tbl>
    <w:p>
      <w:pPr>
        <w:pStyle w:val="Heading2"/>
      </w:pPr>
      <w:r>
        <w:t>Pobierz wszystkie projekty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/api/projects/all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Zwraca listę projektów</w:t>
            </w:r>
          </w:p>
        </w:tc>
      </w:tr>
      <w:tr>
        <w:tc>
          <w:tcPr>
            <w:tcW w:type="dxa" w:w="4320"/>
          </w:tcPr>
          <w:p>
            <w:r>
              <w:t>Autoryzacja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Brak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List&lt;Project&gt;</w:t>
            </w:r>
          </w:p>
        </w:tc>
      </w:tr>
    </w:tbl>
    <w:p>
      <w:pPr>
        <w:pStyle w:val="Heading2"/>
      </w:pPr>
      <w:r>
        <w:t>Dodaj projekt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/api/projects/add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Dodaje nowy projekt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Project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Project</w:t>
            </w:r>
          </w:p>
        </w:tc>
      </w:tr>
    </w:tbl>
    <w:p>
      <w:pPr>
        <w:pStyle w:val="Heading2"/>
      </w:pPr>
      <w:r>
        <w:t>Aktualizuj projekt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POST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/api/projects/update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Aktualizuje projekt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Project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Project</w:t>
            </w:r>
          </w:p>
        </w:tc>
      </w:tr>
    </w:tbl>
    <w:p>
      <w:pPr>
        <w:pStyle w:val="Heading2"/>
      </w:pPr>
      <w:r>
        <w:t>Usuń projekt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Metoda</w:t>
            </w:r>
          </w:p>
        </w:tc>
        <w:tc>
          <w:tcPr>
            <w:tcW w:type="dxa" w:w="4320"/>
          </w:tcPr>
          <w:p>
            <w:r>
              <w:t>GET</w:t>
            </w:r>
          </w:p>
        </w:tc>
      </w:tr>
      <w:tr>
        <w:tc>
          <w:tcPr>
            <w:tcW w:type="dxa" w:w="4320"/>
          </w:tcPr>
          <w:p>
            <w:r>
              <w:t>Ścieżka</w:t>
            </w:r>
          </w:p>
        </w:tc>
        <w:tc>
          <w:tcPr>
            <w:tcW w:type="dxa" w:w="4320"/>
          </w:tcPr>
          <w:p>
            <w:r>
              <w:t>/api/projects/delete/{id}</w:t>
            </w:r>
          </w:p>
        </w:tc>
      </w:tr>
      <w:tr>
        <w:tc>
          <w:tcPr>
            <w:tcW w:type="dxa" w:w="4320"/>
          </w:tcPr>
          <w:p>
            <w:r>
              <w:t>Opis</w:t>
            </w:r>
          </w:p>
        </w:tc>
        <w:tc>
          <w:tcPr>
            <w:tcW w:type="dxa" w:w="4320"/>
          </w:tcPr>
          <w:p>
            <w:r>
              <w:t>Usuwa projekt na podstawie ID</w:t>
            </w:r>
          </w:p>
        </w:tc>
      </w:tr>
      <w:tr>
        <w:tc>
          <w:tcPr>
            <w:tcW w:type="dxa" w:w="4320"/>
          </w:tcPr>
          <w:p>
            <w:r>
              <w:t>Dane wejściowe</w:t>
            </w:r>
          </w:p>
        </w:tc>
        <w:tc>
          <w:tcPr>
            <w:tcW w:type="dxa" w:w="4320"/>
          </w:tcPr>
          <w:p>
            <w:r>
              <w:t>Brak</w:t>
            </w:r>
          </w:p>
        </w:tc>
      </w:tr>
      <w:tr>
        <w:tc>
          <w:tcPr>
            <w:tcW w:type="dxa" w:w="4320"/>
          </w:tcPr>
          <w:p>
            <w:r>
              <w:t>Odpowiedź</w:t>
            </w:r>
          </w:p>
        </w:tc>
        <w:tc>
          <w:tcPr>
            <w:tcW w:type="dxa" w:w="4320"/>
          </w:tcPr>
          <w:p>
            <w:r>
              <w:t>200 OK lub 400 Bad Request</w:t>
            </w:r>
          </w:p>
        </w:tc>
      </w:tr>
    </w:tbl>
    <w:p>
      <w:pPr>
        <w:pStyle w:val="Heading1"/>
      </w:pPr>
      <w:r>
        <w:t>Autoryzacja tokenem</w:t>
      </w:r>
    </w:p>
    <w:p>
      <w:r>
        <w:rPr>
          <w:b/>
        </w:rPr>
        <w:t xml:space="preserve">Uwaga: </w:t>
      </w:r>
      <w:r>
        <w:t xml:space="preserve">Wszystkie endpointy oprócz /api/auth/* i /api/register wymagają autoryzacji tokenem przesyłanym w nagłówku HTTP o nazwie </w:t>
      </w:r>
      <w:r>
        <w:rPr>
          <w:b/>
        </w:rPr>
        <w:t>TokenId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